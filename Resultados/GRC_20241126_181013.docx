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long</w:t>
      </w:r>
    </w:p>
    <w:p>
      <w:r>
        <w:t>Precio_long: 0.0708</w:t>
      </w:r>
    </w:p>
    <w:p>
      <w:r>
        <w:t>Tokens_long: 3500.0</w:t>
      </w:r>
    </w:p>
    <w:p>
      <w:r>
        <w:t>Precio_short: 0.077</w:t>
      </w:r>
    </w:p>
    <w:p>
      <w:r>
        <w:t>Tokens_short: 300.0</w:t>
      </w:r>
    </w:p>
    <w:p>
      <w:r>
        <w:t>Precio_actual: 0.0712</w:t>
      </w:r>
    </w:p>
    <w:p>
      <w:r>
        <w:t>Precio_recompra: 1000.0</w:t>
      </w:r>
    </w:p>
    <w:p>
      <w:r>
        <w:t>Tokens_recompra: 0.0694</w:t>
      </w:r>
    </w:p>
    <w:p>
      <w:r>
        <w:t>Capital_total: 92.0</w:t>
      </w:r>
    </w:p>
    <w:p>
      <w:r>
        <w:t>Capital_riesgo: 5.0</w:t>
      </w:r>
    </w:p>
    <w:p>
      <w:r>
        <w:t>Niveles_stop_loss: 5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0.090627</w:t>
      </w:r>
    </w:p>
    <w:p>
      <w:pPr>
        <w:pStyle w:val="Heading2"/>
      </w:pPr>
      <w:r>
        <w:t>Niveles de Stop Loss:</w:t>
      </w:r>
    </w:p>
    <w:p>
      <w:r>
        <w:t>Nivel 1: Precio 990.000000, Tokens 0.069400</w:t>
      </w:r>
    </w:p>
    <w:p>
      <w:r>
        <w:t>Nivel 2: Precio 980.100000, Tokens 0.055520</w:t>
      </w:r>
    </w:p>
    <w:p>
      <w:r>
        <w:t>Nivel 3: Precio 970.200000, Tokens 0.041640</w:t>
      </w:r>
    </w:p>
    <w:p>
      <w:r>
        <w:t>Nivel 4: Precio 960.300000, Tokens 0.027760</w:t>
      </w:r>
    </w:p>
    <w:p>
      <w:r>
        <w:t>Nivel 5: Precio 950.400000, Tokens 0.013880</w:t>
      </w:r>
    </w:p>
    <w:p>
      <w:pPr>
        <w:pStyle w:val="Heading2"/>
      </w:pPr>
      <w:r>
        <w:t>Niveles de Take Profit:</w:t>
      </w:r>
    </w:p>
    <w:p>
      <w:r>
        <w:t>Nivel 1: Precio 0.091533, Tokens 0.023133</w:t>
      </w:r>
    </w:p>
    <w:p>
      <w:r>
        <w:t>Nivel 2: Precio 0.092439, Tokens 0.046267</w:t>
      </w:r>
    </w:p>
    <w:p>
      <w:r>
        <w:t>Nivel 3: Precio 0.093346, Tokens 0.069400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