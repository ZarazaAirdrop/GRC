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3064.98</w:t>
      </w:r>
    </w:p>
    <w:p>
      <w:r>
        <w:t>Tokens_long: 0.02</w:t>
      </w:r>
    </w:p>
    <w:p>
      <w:r>
        <w:t>Precio_short: 3327.62</w:t>
      </w:r>
    </w:p>
    <w:p>
      <w:r>
        <w:t>Tokens_short: 0.14</w:t>
      </w:r>
    </w:p>
    <w:p>
      <w:r>
        <w:t>Precio_actual: 3353.0</w:t>
      </w:r>
    </w:p>
    <w:p>
      <w:r>
        <w:t>Precio_recompra: 3453.05</w:t>
      </w:r>
    </w:p>
    <w:p>
      <w:r>
        <w:t>Tokens_recompra: 0.08</w:t>
      </w:r>
    </w:p>
    <w:p>
      <w:r>
        <w:t>Capital_total: 92.0</w:t>
      </w:r>
    </w:p>
    <w:p>
      <w:r>
        <w:t>Capital_riesgo: 4.5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3373.230909</w:t>
      </w:r>
    </w:p>
    <w:p>
      <w:pPr>
        <w:pStyle w:val="Heading2"/>
      </w:pPr>
      <w:r>
        <w:t>Niveles de Stop Loss:</w:t>
      </w:r>
    </w:p>
    <w:p>
      <w:r>
        <w:t>Nivel 1: Precio 3373.230642, Resultado -0.900000</w:t>
      </w:r>
    </w:p>
    <w:p>
      <w:r>
        <w:t>Nivel 2: Precio 3373.230375, Resultado -1.800000</w:t>
      </w:r>
    </w:p>
    <w:p>
      <w:r>
        <w:t>Nivel 3: Precio 3373.230109, Resultado -2.700000</w:t>
      </w:r>
    </w:p>
    <w:p>
      <w:r>
        <w:t>Nivel 4: Precio 3373.229842, Resultado -3.600000</w:t>
      </w:r>
    </w:p>
    <w:p>
      <w:r>
        <w:t>Nivel 5: Precio 3373.229575, Resultado -4.500000</w:t>
      </w:r>
    </w:p>
    <w:p>
      <w:pPr>
        <w:pStyle w:val="Heading2"/>
      </w:pPr>
      <w:r>
        <w:t>Niveles de Take Profit:</w:t>
      </w:r>
    </w:p>
    <w:p>
      <w:r>
        <w:t>Nivel 1: Precio 3406.963218, Tokens 0.026667, Resultado 0.899528</w:t>
      </w:r>
    </w:p>
    <w:p>
      <w:r>
        <w:t>Nivel 2: Precio 3440.695527, Tokens 0.026667, Resultado 1.799056</w:t>
      </w:r>
    </w:p>
    <w:p>
      <w:r>
        <w:t>Nivel 3: Precio 3474.427836, Tokens 0.026667, Resultado 2.698585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