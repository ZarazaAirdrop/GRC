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3062.98</w:t>
      </w:r>
    </w:p>
    <w:p>
      <w:r>
        <w:t>Tokens_long: 0.02</w:t>
      </w:r>
    </w:p>
    <w:p>
      <w:r>
        <w:t>Precio_short: 3327.62</w:t>
      </w:r>
    </w:p>
    <w:p>
      <w:r>
        <w:t>Tokens_short: 0.14</w:t>
      </w:r>
    </w:p>
    <w:p>
      <w:r>
        <w:t>Precio_actual: 3362.54</w:t>
      </w:r>
    </w:p>
    <w:p>
      <w:r>
        <w:t>Precio_recompra: 3407.25</w:t>
      </w:r>
    </w:p>
    <w:p>
      <w:r>
        <w:t>Tokens_recompra: 0.08</w:t>
      </w:r>
    </w:p>
    <w:p>
      <w:r>
        <w:t>Capital_total: 92.0</w:t>
      </w:r>
    </w:p>
    <w:p>
      <w:r>
        <w:t>Capital_riesgo: 4.5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3356.576364</w:t>
      </w:r>
    </w:p>
    <w:p>
      <w:pPr>
        <w:pStyle w:val="Heading2"/>
      </w:pPr>
      <w:r>
        <w:t>Niveles de Stop Loss:</w:t>
      </w:r>
    </w:p>
    <w:p>
      <w:r>
        <w:t>Nivel 1: Precio 3357.769091, Tokens 0.044000</w:t>
      </w:r>
    </w:p>
    <w:p>
      <w:r>
        <w:t>Nivel 2: Precio 3358.961818, Tokens 0.044000</w:t>
      </w:r>
    </w:p>
    <w:p>
      <w:r>
        <w:t>Nivel 3: Precio 3360.154545, Tokens 0.044000</w:t>
      </w:r>
    </w:p>
    <w:p>
      <w:r>
        <w:t>Nivel 4: Precio 3361.347273, Tokens 0.044000</w:t>
      </w:r>
    </w:p>
    <w:p>
      <w:r>
        <w:t>Nivel 5: Precio 3362.540000, Tokens 0.044000</w:t>
      </w:r>
    </w:p>
    <w:p>
      <w:pPr>
        <w:pStyle w:val="Heading2"/>
      </w:pPr>
      <w:r>
        <w:t>Niveles de Take Profit:</w:t>
      </w:r>
    </w:p>
    <w:p>
      <w:r>
        <w:t>Nivel 1: Precio 3390.142127, Resultado 2.461489</w:t>
      </w:r>
    </w:p>
    <w:p>
      <w:r>
        <w:t>Nivel 2: Precio 3423.707891, Resultado 4.922979</w:t>
      </w:r>
    </w:p>
    <w:p>
      <w:r>
        <w:t>Nivel 3: Precio 3457.273655, Resultado 7.384468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