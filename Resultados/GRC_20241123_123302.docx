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3062.98</w:t>
      </w:r>
    </w:p>
    <w:p>
      <w:r>
        <w:t>Tokens_long: 0.01</w:t>
      </w:r>
    </w:p>
    <w:p>
      <w:r>
        <w:t>Precio_short: 3370.16</w:t>
      </w:r>
    </w:p>
    <w:p>
      <w:r>
        <w:t>Tokens_short: 0.11</w:t>
      </w:r>
    </w:p>
    <w:p>
      <w:r>
        <w:t>Precio_actual: 3455.0</w:t>
      </w:r>
    </w:p>
    <w:p>
      <w:r>
        <w:t>Precio_recompra: 3462.64</w:t>
      </w:r>
    </w:p>
    <w:p>
      <w:r>
        <w:t>Tokens_recompra: 0.07</w:t>
      </w:r>
    </w:p>
    <w:p>
      <w:r>
        <w:t>Capital_total: 96.0</w:t>
      </w:r>
    </w:p>
    <w:p>
      <w:r>
        <w:t>Capital_riesgo: 4.5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3406.124444</w:t>
      </w:r>
    </w:p>
    <w:p>
      <w:pPr>
        <w:pStyle w:val="Heading2"/>
      </w:pPr>
      <w:r>
        <w:t>Niveles de Stop Loss:</w:t>
      </w:r>
    </w:p>
    <w:p>
      <w:r>
        <w:t>Nivel 1: Precio 3440.185689, Tokens 0.014000</w:t>
      </w:r>
    </w:p>
    <w:p>
      <w:r>
        <w:t>Nivel 2: Precio 3474.246933, Tokens 0.014000</w:t>
      </w:r>
    </w:p>
    <w:p>
      <w:r>
        <w:t>Nivel 3: Precio 3508.308178, Tokens 0.014000</w:t>
      </w:r>
    </w:p>
    <w:p>
      <w:r>
        <w:t>Nivel 4: Precio 3542.369422, Tokens 0.014000</w:t>
      </w:r>
    </w:p>
    <w:p>
      <w:r>
        <w:t>Nivel 5: Precio 3576.430667, Tokens 0.014000</w:t>
      </w:r>
    </w:p>
    <w:p>
      <w:pPr>
        <w:pStyle w:val="Heading2"/>
      </w:pPr>
      <w:r>
        <w:t>Niveles de Take Profit:</w:t>
      </w:r>
    </w:p>
    <w:p>
      <w:r>
        <w:t>Nivel 1: Precio 3372.063200, Tokens 0.023333</w:t>
      </w:r>
    </w:p>
    <w:p>
      <w:r>
        <w:t>Nivel 2: Precio 3338.001956, Tokens 0.023333</w:t>
      </w:r>
    </w:p>
    <w:p>
      <w:r>
        <w:t>Nivel 3: Precio 3303.940711, Tokens 0.023333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