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Gestor de Riesgo Cripto (GRC)</w:t>
      </w:r>
    </w:p>
    <w:p>
      <w:pPr>
        <w:pStyle w:val="Heading2"/>
      </w:pPr>
      <w:r>
        <w:t>Datos Ingresados:</w:t>
      </w:r>
    </w:p>
    <w:p>
      <w:r>
        <w:t>Tipo_recompra: short</w:t>
      </w:r>
    </w:p>
    <w:p>
      <w:r>
        <w:t>Precio_long: 3271.92</w:t>
      </w:r>
    </w:p>
    <w:p>
      <w:r>
        <w:t>Tokens_long: 0.02</w:t>
      </w:r>
    </w:p>
    <w:p>
      <w:r>
        <w:t>Precio_short: 3431.35</w:t>
      </w:r>
    </w:p>
    <w:p>
      <w:r>
        <w:t>Tokens_short: 0.08</w:t>
      </w:r>
    </w:p>
    <w:p>
      <w:r>
        <w:t>Precio_actual: 3431.0</w:t>
      </w:r>
    </w:p>
    <w:p>
      <w:r>
        <w:t>Precio_recompra: 3549.0</w:t>
      </w:r>
    </w:p>
    <w:p>
      <w:r>
        <w:t>Tokens_recompra: 0.1</w:t>
      </w:r>
    </w:p>
    <w:p>
      <w:r>
        <w:t>Capital_total: 95.0</w:t>
      </w:r>
    </w:p>
    <w:p>
      <w:r>
        <w:t>Capital_riesgo: 5.0</w:t>
      </w:r>
    </w:p>
    <w:p>
      <w:r>
        <w:t>Niveles_stop_loss: 5</w:t>
      </w:r>
    </w:p>
    <w:p>
      <w:r>
        <w:t>Niveles_take_profit: 3</w:t>
      </w:r>
    </w:p>
    <w:p>
      <w:r>
        <w:t>Porcentaje_take_profit: 1.0</w:t>
      </w:r>
    </w:p>
    <w:p>
      <w:pPr>
        <w:pStyle w:val="Heading2"/>
      </w:pPr>
      <w:r>
        <w:t>Resultados Calculados:</w:t>
      </w:r>
    </w:p>
    <w:p>
      <w:r>
        <w:t>Nuevo Precio Promedio: 3502.820000</w:t>
      </w:r>
    </w:p>
    <w:p>
      <w:pPr>
        <w:pStyle w:val="Heading2"/>
      </w:pPr>
      <w:r>
        <w:t>Niveles de Stop Loss:</w:t>
      </w:r>
    </w:p>
    <w:p>
      <w:r>
        <w:t>Nivel 1: Precio 3537.848200, Tokens 0.100000</w:t>
      </w:r>
    </w:p>
    <w:p>
      <w:r>
        <w:t>Nivel 2: Precio 3572.876400, Tokens 0.080000</w:t>
      </w:r>
    </w:p>
    <w:p>
      <w:r>
        <w:t>Nivel 3: Precio 3607.904600, Tokens 0.060000</w:t>
      </w:r>
    </w:p>
    <w:p>
      <w:r>
        <w:t>Nivel 4: Precio 3642.932800, Tokens 0.040000</w:t>
      </w:r>
    </w:p>
    <w:p>
      <w:r>
        <w:t>Nivel 5: Precio 3677.961000, Tokens 0.020000</w:t>
      </w:r>
    </w:p>
    <w:p>
      <w:pPr>
        <w:pStyle w:val="Heading2"/>
      </w:pPr>
      <w:r>
        <w:t>Niveles de Take Profit:</w:t>
      </w:r>
    </w:p>
    <w:p>
      <w:r>
        <w:t>Nivel 1: Precio 3467.791800, Tokens 0.033333</w:t>
      </w:r>
    </w:p>
    <w:p>
      <w:r>
        <w:t>Nivel 2: Precio 3432.763600, Tokens 0.066667</w:t>
      </w:r>
    </w:p>
    <w:p>
      <w:r>
        <w:t>Nivel 3: Precio 3397.735400, Tokens 0.100000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