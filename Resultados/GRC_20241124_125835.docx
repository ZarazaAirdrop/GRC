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0.0198117</w:t>
      </w:r>
    </w:p>
    <w:p>
      <w:r>
        <w:t>Tokens_long: 1250.0</w:t>
      </w:r>
    </w:p>
    <w:p>
      <w:r>
        <w:t>Precio_short: 0.0212036</w:t>
      </w:r>
    </w:p>
    <w:p>
      <w:r>
        <w:t>Tokens_short: 2500.0</w:t>
      </w:r>
    </w:p>
    <w:p>
      <w:r>
        <w:t>Precio_actual: 192539.0</w:t>
      </w:r>
    </w:p>
    <w:p>
      <w:r>
        <w:t>Precio_recompra: 0.01588765</w:t>
      </w:r>
    </w:p>
    <w:p>
      <w:r>
        <w:t>Tokens_recompra: 25000.0</w:t>
      </w:r>
    </w:p>
    <w:p>
      <w:r>
        <w:t>Capital_total: 100.0</w:t>
      </w:r>
    </w:p>
    <w:p>
      <w:r>
        <w:t>Capital_riesgo: 10.0</w:t>
      </w:r>
    </w:p>
    <w:p>
      <w:r>
        <w:t>Niveles_stop_loss: 5</w:t>
      </w:r>
    </w:p>
    <w:p>
      <w:r>
        <w:t>Niveles_take_profit: 5</w:t>
      </w:r>
    </w:p>
    <w:p>
      <w:r>
        <w:t>Porcentaje_take_profit: 2.0</w:t>
      </w:r>
    </w:p>
    <w:p>
      <w:pPr>
        <w:pStyle w:val="Heading2"/>
      </w:pPr>
      <w:r>
        <w:t>Resultados Calculados:</w:t>
      </w:r>
    </w:p>
    <w:p>
      <w:r>
        <w:t>Nuevo Precio Promedio: 0.016371</w:t>
      </w:r>
    </w:p>
    <w:p>
      <w:pPr>
        <w:pStyle w:val="Heading2"/>
      </w:pPr>
      <w:r>
        <w:t>Niveles de Stop Loss:</w:t>
      </w:r>
    </w:p>
    <w:p>
      <w:r>
        <w:t>Nivel 1: Precio 0.016535, Tokens 5000.000000</w:t>
      </w:r>
    </w:p>
    <w:p>
      <w:r>
        <w:t>Nivel 2: Precio 0.016698, Tokens 5000.000000</w:t>
      </w:r>
    </w:p>
    <w:p>
      <w:r>
        <w:t>Nivel 3: Precio 0.016862, Tokens 5000.000000</w:t>
      </w:r>
    </w:p>
    <w:p>
      <w:r>
        <w:t>Nivel 4: Precio 0.017026, Tokens 5000.000000</w:t>
      </w:r>
    </w:p>
    <w:p>
      <w:r>
        <w:t>Nivel 5: Precio 0.017189, Tokens 5000.000000</w:t>
      </w:r>
    </w:p>
    <w:p>
      <w:pPr>
        <w:pStyle w:val="Heading2"/>
      </w:pPr>
      <w:r>
        <w:t>Niveles de Take Profit:</w:t>
      </w:r>
    </w:p>
    <w:p>
      <w:r>
        <w:t>Nivel 1: Precio 0.016043, Tokens 5000.000000</w:t>
      </w:r>
    </w:p>
    <w:p>
      <w:r>
        <w:t>Nivel 2: Precio 0.015716, Tokens 5000.000000</w:t>
      </w:r>
    </w:p>
    <w:p>
      <w:r>
        <w:t>Nivel 3: Precio 0.015389, Tokens 5000.000000</w:t>
      </w:r>
    </w:p>
    <w:p>
      <w:r>
        <w:t>Nivel 4: Precio 0.015061, Tokens 5000.000000</w:t>
      </w:r>
    </w:p>
    <w:p>
      <w:r>
        <w:t>Nivel 5: Precio 0.014734, Tokens 5000.000000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