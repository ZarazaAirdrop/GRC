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3320.7</w:t>
      </w:r>
    </w:p>
    <w:p>
      <w:r>
        <w:t>Tokens_long: 0.06</w:t>
      </w:r>
    </w:p>
    <w:p>
      <w:r>
        <w:t>Precio_short: 3415.86</w:t>
      </w:r>
    </w:p>
    <w:p>
      <w:r>
        <w:t>Tokens_short: 0.04</w:t>
      </w:r>
    </w:p>
    <w:p>
      <w:r>
        <w:t>Precio_actual: 3421.5</w:t>
      </w:r>
    </w:p>
    <w:p>
      <w:r>
        <w:t>Precio_recompra: 3441.16</w:t>
      </w:r>
    </w:p>
    <w:p>
      <w:r>
        <w:t>Tokens_recompra: 0.04</w:t>
      </w:r>
    </w:p>
    <w:p>
      <w:r>
        <w:t>Capital_total: 95.0</w:t>
      </w:r>
    </w:p>
    <w:p>
      <w:r>
        <w:t>Capital_riesgo: 4.0</w:t>
      </w:r>
    </w:p>
    <w:p>
      <w:r>
        <w:t>Niveles_stop_loss: 4</w:t>
      </w:r>
    </w:p>
    <w:p>
      <w:r>
        <w:t>Niveles_take_profit: 2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3368.884000</w:t>
      </w:r>
    </w:p>
    <w:p>
      <w:pPr>
        <w:pStyle w:val="Heading2"/>
      </w:pPr>
      <w:r>
        <w:t>Niveles de Stop Loss:</w:t>
      </w:r>
    </w:p>
    <w:p>
      <w:r>
        <w:t>Nivel 1: Precio 3475.571600, Tokens 0.016000</w:t>
      </w:r>
    </w:p>
    <w:p>
      <w:r>
        <w:t>Nivel 2: Precio 3510.327316, Tokens 0.012000</w:t>
      </w:r>
    </w:p>
    <w:p>
      <w:r>
        <w:t>Nivel 3: Precio 3545.083032, Tokens 0.008000</w:t>
      </w:r>
    </w:p>
    <w:p>
      <w:r>
        <w:t>Nivel 4: Precio 3579.838748, Tokens 0.004000</w:t>
      </w:r>
    </w:p>
    <w:p>
      <w:pPr>
        <w:pStyle w:val="Heading2"/>
      </w:pPr>
      <w:r>
        <w:t>Niveles de Take Profit:</w:t>
      </w:r>
    </w:p>
    <w:p>
      <w:r>
        <w:t>Nivel 1: Precio 3335.195160, Tokens 0.008000</w:t>
      </w:r>
    </w:p>
    <w:p>
      <w:r>
        <w:t>Nivel 2: Precio 3301.506320, Tokens 0.012000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