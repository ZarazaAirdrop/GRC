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0.02</w:t>
      </w:r>
    </w:p>
    <w:p>
      <w:r>
        <w:t>Precio_short: 3327.62</w:t>
      </w:r>
    </w:p>
    <w:p>
      <w:r>
        <w:t>Tokens_short: 0.14</w:t>
      </w:r>
    </w:p>
    <w:p>
      <w:r>
        <w:t>Precio_actual: 3369.98</w:t>
      </w:r>
    </w:p>
    <w:p>
      <w:r>
        <w:t>Precio_recompra: 0.05</w:t>
      </w:r>
    </w:p>
    <w:p>
      <w:r>
        <w:t>Tokens_recompra: 2.0</w:t>
      </w:r>
    </w:p>
    <w:p>
      <w:r>
        <w:t>Capital_total: 6.0</w:t>
      </w:r>
    </w:p>
    <w:p>
      <w:r>
        <w:t>Capital_riesgo: 66.0</w:t>
      </w:r>
    </w:p>
    <w:p>
      <w:r>
        <w:t>Niveles_stop_loss: 6</w:t>
      </w:r>
    </w:p>
    <w:p>
      <w:r>
        <w:t>Niveles_take_profit: 66</w:t>
      </w:r>
    </w:p>
    <w:p>
      <w:r>
        <w:t>Porcentaje_take_profit: 55.0</w:t>
      </w:r>
    </w:p>
    <w:p>
      <w:pPr>
        <w:pStyle w:val="Heading2"/>
      </w:pPr>
      <w:r>
        <w:t>Resultados Calculados:</w:t>
      </w:r>
    </w:p>
    <w:p>
      <w:r>
        <w:t>Nuevo Precio Promedio: 217.741495</w:t>
      </w:r>
    </w:p>
    <w:p>
      <w:pPr>
        <w:pStyle w:val="Heading2"/>
      </w:pPr>
      <w:r>
        <w:t>Niveles de Stop Loss:</w:t>
      </w:r>
    </w:p>
    <w:p>
      <w:r>
        <w:t>Nivel 1: Precio 743.114579, Tokens 0.356667</w:t>
      </w:r>
    </w:p>
    <w:p>
      <w:r>
        <w:t>Nivel 2: Precio 1268.487664, Tokens 0.356667</w:t>
      </w:r>
    </w:p>
    <w:p>
      <w:r>
        <w:t>Nivel 3: Precio 1793.860748, Tokens 0.356667</w:t>
      </w:r>
    </w:p>
    <w:p>
      <w:r>
        <w:t>Nivel 4: Precio 2319.233832, Tokens 0.356667</w:t>
      </w:r>
    </w:p>
    <w:p>
      <w:r>
        <w:t>Nivel 5: Precio 2844.606916, Tokens 0.356667</w:t>
      </w:r>
    </w:p>
    <w:p>
      <w:r>
        <w:t>Nivel 6: Precio 3369.980000, Tokens 0.356667</w:t>
      </w:r>
    </w:p>
    <w:p>
      <w:pPr>
        <w:pStyle w:val="Heading2"/>
      </w:pPr>
      <w:r>
        <w:t>Niveles de Take Profit:</w:t>
      </w:r>
    </w:p>
    <w:p>
      <w:r>
        <w:t>Nivel 1: Precio 337.499318, Resultado 3.883057</w:t>
      </w:r>
    </w:p>
    <w:p>
      <w:r>
        <w:t>Nivel 2: Precio 457.257140, Resultado 7.766113</w:t>
      </w:r>
    </w:p>
    <w:p>
      <w:r>
        <w:t>Nivel 3: Precio 577.014963, Resultado 11.649170</w:t>
      </w:r>
    </w:p>
    <w:p>
      <w:r>
        <w:t>Nivel 4: Precio 696.772785, Resultado 15.532227</w:t>
      </w:r>
    </w:p>
    <w:p>
      <w:r>
        <w:t>Nivel 5: Precio 816.530607, Resultado 19.415283</w:t>
      </w:r>
    </w:p>
    <w:p>
      <w:r>
        <w:t>Nivel 6: Precio 936.288430, Resultado 23.298340</w:t>
      </w:r>
    </w:p>
    <w:p>
      <w:r>
        <w:t>Nivel 7: Precio 1056.046252, Resultado 27.181397</w:t>
      </w:r>
    </w:p>
    <w:p>
      <w:r>
        <w:t>Nivel 8: Precio 1175.804075, Resultado 31.064453</w:t>
      </w:r>
    </w:p>
    <w:p>
      <w:r>
        <w:t>Nivel 9: Precio 1295.561897, Resultado 34.947510</w:t>
      </w:r>
    </w:p>
    <w:p>
      <w:r>
        <w:t>Nivel 10: Precio 1415.319720, Resultado 38.830567</w:t>
      </w:r>
    </w:p>
    <w:p>
      <w:r>
        <w:t>Nivel 11: Precio 1535.077542, Resultado 42.713623</w:t>
      </w:r>
    </w:p>
    <w:p>
      <w:r>
        <w:t>Nivel 12: Precio 1654.835364, Resultado 46.596680</w:t>
      </w:r>
    </w:p>
    <w:p>
      <w:r>
        <w:t>Nivel 13: Precio 1774.593187, Resultado 50.479737</w:t>
      </w:r>
    </w:p>
    <w:p>
      <w:r>
        <w:t>Nivel 14: Precio 1894.351009, Resultado 54.362793</w:t>
      </w:r>
    </w:p>
    <w:p>
      <w:r>
        <w:t>Nivel 15: Precio 2014.108832, Resultado 58.245850</w:t>
      </w:r>
    </w:p>
    <w:p>
      <w:r>
        <w:t>Nivel 16: Precio 2133.866654, Resultado 62.128907</w:t>
      </w:r>
    </w:p>
    <w:p>
      <w:r>
        <w:t>Nivel 17: Precio 2253.624477, Resultado 66.011963</w:t>
      </w:r>
    </w:p>
    <w:p>
      <w:r>
        <w:t>Nivel 18: Precio 2373.382299, Resultado 69.895020</w:t>
      </w:r>
    </w:p>
    <w:p>
      <w:r>
        <w:t>Nivel 19: Precio 2493.140121, Resultado 73.778077</w:t>
      </w:r>
    </w:p>
    <w:p>
      <w:r>
        <w:t>Nivel 20: Precio 2612.897944, Resultado 77.661133</w:t>
      </w:r>
    </w:p>
    <w:p>
      <w:r>
        <w:t>Nivel 21: Precio 2732.655766, Resultado 81.544190</w:t>
      </w:r>
    </w:p>
    <w:p>
      <w:r>
        <w:t>Nivel 22: Precio 2852.413589, Resultado 85.427247</w:t>
      </w:r>
    </w:p>
    <w:p>
      <w:r>
        <w:t>Nivel 23: Precio 2972.171411, Resultado 89.310303</w:t>
      </w:r>
    </w:p>
    <w:p>
      <w:r>
        <w:t>Nivel 24: Precio 3091.929234, Resultado 93.193360</w:t>
      </w:r>
    </w:p>
    <w:p>
      <w:r>
        <w:t>Nivel 25: Precio 3211.687056, Resultado 97.076417</w:t>
      </w:r>
    </w:p>
    <w:p>
      <w:r>
        <w:t>Nivel 26: Precio 3331.444879, Resultado 100.959473</w:t>
      </w:r>
    </w:p>
    <w:p>
      <w:r>
        <w:t>Nivel 27: Precio 3451.202701, Resultado 104.842530</w:t>
      </w:r>
    </w:p>
    <w:p>
      <w:r>
        <w:t>Nivel 28: Precio 3570.960523, Resultado 108.725587</w:t>
      </w:r>
    </w:p>
    <w:p>
      <w:r>
        <w:t>Nivel 29: Precio 3690.718346, Resultado 112.608643</w:t>
      </w:r>
    </w:p>
    <w:p>
      <w:r>
        <w:t>Nivel 30: Precio 3810.476168, Resultado 116.491700</w:t>
      </w:r>
    </w:p>
    <w:p>
      <w:r>
        <w:t>Nivel 31: Precio 3930.233991, Resultado 120.374757</w:t>
      </w:r>
    </w:p>
    <w:p>
      <w:r>
        <w:t>Nivel 32: Precio 4049.991813, Resultado 124.257813</w:t>
      </w:r>
    </w:p>
    <w:p>
      <w:r>
        <w:t>Nivel 33: Precio 4169.749636, Resultado 128.140870</w:t>
      </w:r>
    </w:p>
    <w:p>
      <w:r>
        <w:t>Nivel 34: Precio 4289.507458, Resultado 132.023927</w:t>
      </w:r>
    </w:p>
    <w:p>
      <w:r>
        <w:t>Nivel 35: Precio 4409.265280, Resultado 135.906983</w:t>
      </w:r>
    </w:p>
    <w:p>
      <w:r>
        <w:t>Nivel 36: Precio 4529.023103, Resultado 139.790040</w:t>
      </w:r>
    </w:p>
    <w:p>
      <w:r>
        <w:t>Nivel 37: Precio 4648.780925, Resultado 143.673097</w:t>
      </w:r>
    </w:p>
    <w:p>
      <w:r>
        <w:t>Nivel 38: Precio 4768.538748, Resultado 147.556153</w:t>
      </w:r>
    </w:p>
    <w:p>
      <w:r>
        <w:t>Nivel 39: Precio 4888.296570, Resultado 151.439210</w:t>
      </w:r>
    </w:p>
    <w:p>
      <w:r>
        <w:t>Nivel 40: Precio 5008.054393, Resultado 155.322267</w:t>
      </w:r>
    </w:p>
    <w:p>
      <w:r>
        <w:t>Nivel 41: Precio 5127.812215, Resultado 159.205323</w:t>
      </w:r>
    </w:p>
    <w:p>
      <w:r>
        <w:t>Nivel 42: Precio 5247.570037, Resultado 163.088380</w:t>
      </w:r>
    </w:p>
    <w:p>
      <w:r>
        <w:t>Nivel 43: Precio 5367.327860, Resultado 166.971437</w:t>
      </w:r>
    </w:p>
    <w:p>
      <w:r>
        <w:t>Nivel 44: Precio 5487.085682, Resultado 170.854493</w:t>
      </w:r>
    </w:p>
    <w:p>
      <w:r>
        <w:t>Nivel 45: Precio 5606.843505, Resultado 174.737550</w:t>
      </w:r>
    </w:p>
    <w:p>
      <w:r>
        <w:t>Nivel 46: Precio 5726.601327, Resultado 178.620607</w:t>
      </w:r>
    </w:p>
    <w:p>
      <w:r>
        <w:t>Nivel 47: Precio 5846.359150, Resultado 182.503663</w:t>
      </w:r>
    </w:p>
    <w:p>
      <w:r>
        <w:t>Nivel 48: Precio 5966.116972, Resultado 186.386720</w:t>
      </w:r>
    </w:p>
    <w:p>
      <w:r>
        <w:t>Nivel 49: Precio 6085.874794, Resultado 190.269777</w:t>
      </w:r>
    </w:p>
    <w:p>
      <w:r>
        <w:t>Nivel 50: Precio 6205.632617, Resultado 194.152833</w:t>
      </w:r>
    </w:p>
    <w:p>
      <w:r>
        <w:t>Nivel 51: Precio 6325.390439, Resultado 198.035890</w:t>
      </w:r>
    </w:p>
    <w:p>
      <w:r>
        <w:t>Nivel 52: Precio 6445.148262, Resultado 201.918947</w:t>
      </w:r>
    </w:p>
    <w:p>
      <w:r>
        <w:t>Nivel 53: Precio 6564.906084, Resultado 205.802003</w:t>
      </w:r>
    </w:p>
    <w:p>
      <w:r>
        <w:t>Nivel 54: Precio 6684.663907, Resultado 209.685060</w:t>
      </w:r>
    </w:p>
    <w:p>
      <w:r>
        <w:t>Nivel 55: Precio 6804.421729, Resultado 213.568117</w:t>
      </w:r>
    </w:p>
    <w:p>
      <w:r>
        <w:t>Nivel 56: Precio 6924.179551, Resultado 217.451173</w:t>
      </w:r>
    </w:p>
    <w:p>
      <w:r>
        <w:t>Nivel 57: Precio 7043.937374, Resultado 221.334230</w:t>
      </w:r>
    </w:p>
    <w:p>
      <w:r>
        <w:t>Nivel 58: Precio 7163.695196, Resultado 225.217287</w:t>
      </w:r>
    </w:p>
    <w:p>
      <w:r>
        <w:t>Nivel 59: Precio 7283.453019, Resultado 229.100343</w:t>
      </w:r>
    </w:p>
    <w:p>
      <w:r>
        <w:t>Nivel 60: Precio 7403.210841, Resultado 232.983400</w:t>
      </w:r>
    </w:p>
    <w:p>
      <w:r>
        <w:t>Nivel 61: Precio 7522.968664, Resultado 236.866457</w:t>
      </w:r>
    </w:p>
    <w:p>
      <w:r>
        <w:t>Nivel 62: Precio 7642.726486, Resultado 240.749513</w:t>
      </w:r>
    </w:p>
    <w:p>
      <w:r>
        <w:t>Nivel 63: Precio 7762.484308, Resultado 244.632570</w:t>
      </w:r>
    </w:p>
    <w:p>
      <w:r>
        <w:t>Nivel 64: Precio 7882.242131, Resultado 248.515627</w:t>
      </w:r>
    </w:p>
    <w:p>
      <w:r>
        <w:t>Nivel 65: Precio 8001.999953, Resultado 252.398683</w:t>
      </w:r>
    </w:p>
    <w:p>
      <w:r>
        <w:t>Nivel 66: Precio 8121.757776, Resultado 256.281740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